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65B9" w14:textId="52B12050" w:rsidR="00560F04" w:rsidRDefault="00000000" w:rsidP="00560F04">
      <w:pPr>
        <w:pStyle w:val="Heading1"/>
      </w:pPr>
      <w:r>
        <w:t>Content Management System (CMS) Project</w:t>
      </w:r>
    </w:p>
    <w:p w14:paraId="363ADB9D" w14:textId="77777777" w:rsidR="00560F04" w:rsidRDefault="00560F04" w:rsidP="00560F04"/>
    <w:p w14:paraId="03341B18" w14:textId="165591CC" w:rsidR="00560F04" w:rsidRDefault="00560F04" w:rsidP="00560F04">
      <w:pPr>
        <w:pStyle w:val="Heading2"/>
      </w:pPr>
      <w:r>
        <w:t>Team Members</w:t>
      </w:r>
      <w:r>
        <w:t>:</w:t>
      </w:r>
    </w:p>
    <w:p w14:paraId="65C02A90" w14:textId="7D6F0AAC" w:rsidR="00560F04" w:rsidRPr="00560F04" w:rsidRDefault="00560F04" w:rsidP="001B5465">
      <w:pPr>
        <w:spacing w:line="240" w:lineRule="auto"/>
      </w:pPr>
      <w:r>
        <w:t>Section 5</w:t>
      </w:r>
    </w:p>
    <w:p w14:paraId="7F4F5E0A" w14:textId="77777777" w:rsidR="001B5465" w:rsidRDefault="001B5465" w:rsidP="001B5465">
      <w:pPr>
        <w:spacing w:line="240" w:lineRule="auto"/>
      </w:pPr>
      <w:r>
        <w:t>2320030416</w:t>
      </w:r>
      <w:r>
        <w:tab/>
        <w:t>CHITTA ANUBHAV JOSHI</w:t>
      </w:r>
    </w:p>
    <w:p w14:paraId="22D7B08D" w14:textId="77777777" w:rsidR="001B5465" w:rsidRDefault="001B5465" w:rsidP="001B5465">
      <w:pPr>
        <w:spacing w:line="240" w:lineRule="auto"/>
      </w:pPr>
      <w:r>
        <w:t>2320030253</w:t>
      </w:r>
      <w:r>
        <w:tab/>
        <w:t>KOTA   SANJAYKUMAR</w:t>
      </w:r>
    </w:p>
    <w:p w14:paraId="479CE1EC" w14:textId="77777777" w:rsidR="001B5465" w:rsidRDefault="001B5465" w:rsidP="001B5465">
      <w:pPr>
        <w:spacing w:line="240" w:lineRule="auto"/>
      </w:pPr>
      <w:r>
        <w:t>2320030440</w:t>
      </w:r>
      <w:r>
        <w:tab/>
      </w:r>
      <w:proofErr w:type="gramStart"/>
      <w:r>
        <w:t>KAKI  LAKSHMI</w:t>
      </w:r>
      <w:proofErr w:type="gramEnd"/>
      <w:r>
        <w:t xml:space="preserve">  SAKETH</w:t>
      </w:r>
    </w:p>
    <w:p w14:paraId="6893E643" w14:textId="77777777" w:rsidR="001B5465" w:rsidRDefault="001B5465" w:rsidP="001B5465">
      <w:pPr>
        <w:spacing w:line="240" w:lineRule="auto"/>
      </w:pPr>
      <w:r>
        <w:t>2320090050</w:t>
      </w:r>
      <w:r>
        <w:tab/>
        <w:t xml:space="preserve">N V </w:t>
      </w:r>
      <w:proofErr w:type="spellStart"/>
      <w:r>
        <w:t>V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JAYAKANTH KAMISETTI</w:t>
      </w:r>
    </w:p>
    <w:p w14:paraId="69911929" w14:textId="0CF575C7" w:rsidR="00560F04" w:rsidRDefault="001B5465" w:rsidP="001B5465">
      <w:pPr>
        <w:spacing w:line="240" w:lineRule="auto"/>
      </w:pPr>
      <w:r>
        <w:t>2320090054</w:t>
      </w:r>
      <w:r>
        <w:tab/>
      </w:r>
      <w:proofErr w:type="gramStart"/>
      <w:r>
        <w:t>MANGINA  JAGADISH</w:t>
      </w:r>
      <w:proofErr w:type="gramEnd"/>
      <w:r>
        <w:t xml:space="preserve"> VENKATA SAI</w:t>
      </w:r>
    </w:p>
    <w:p w14:paraId="6FB50349" w14:textId="77777777" w:rsidR="001B5465" w:rsidRDefault="001B5465">
      <w:pPr>
        <w:pStyle w:val="Heading2"/>
      </w:pPr>
    </w:p>
    <w:p w14:paraId="48160D9A" w14:textId="4D206AFB" w:rsidR="0093176E" w:rsidRDefault="00000000">
      <w:pPr>
        <w:pStyle w:val="Heading2"/>
      </w:pPr>
      <w:r>
        <w:t>Problem Statement: Content Management with Time-based Access Control</w:t>
      </w:r>
    </w:p>
    <w:p w14:paraId="1114A8A9" w14:textId="77777777" w:rsidR="0093176E" w:rsidRDefault="00000000">
      <w:r>
        <w:br/>
        <w:t xml:space="preserve">    The ContentManager project is designed to provide a modern solution for managing digital content with a focus on security and flexibility.</w:t>
      </w:r>
      <w:r>
        <w:br/>
        <w:t xml:space="preserve">    It incorporates time-based access control mechanisms through key validity periods, ensuring that content is accessible only for predefined</w:t>
      </w:r>
      <w:r>
        <w:br/>
        <w:t xml:space="preserve">    time windows. This functionality is particularly beneficial for scenarios where content needs to be restricted based on time, such as </w:t>
      </w:r>
      <w:r>
        <w:br/>
        <w:t xml:space="preserve">    subscription-based services or promotional events.</w:t>
      </w:r>
      <w:r>
        <w:br/>
        <w:t xml:space="preserve">    </w:t>
      </w:r>
    </w:p>
    <w:p w14:paraId="60971B75" w14:textId="77777777" w:rsidR="0093176E" w:rsidRDefault="00000000">
      <w:pPr>
        <w:pStyle w:val="Heading2"/>
      </w:pPr>
      <w:r>
        <w:t>Features:</w:t>
      </w:r>
    </w:p>
    <w:p w14:paraId="52451DD9" w14:textId="77777777" w:rsidR="001B5465" w:rsidRDefault="00000000">
      <w:r>
        <w:br/>
        <w:t xml:space="preserve">    1. Modularity:</w:t>
      </w:r>
      <w:r>
        <w:br/>
        <w:t xml:space="preserve">       - The system follows a modular architecture, separating concerns into different modules such as APIs, shared utilities, and a frontend.</w:t>
      </w:r>
      <w:r>
        <w:br/>
        <w:t xml:space="preserve">       - This design enables easy maintainability and scalability.</w:t>
      </w:r>
      <w:r>
        <w:br/>
        <w:t xml:space="preserve">       </w:t>
      </w:r>
      <w:r>
        <w:br/>
        <w:t xml:space="preserve">    2. API-driven Architecture:</w:t>
      </w:r>
      <w:r>
        <w:br/>
        <w:t xml:space="preserve">       - The project integrates a RESTful API that facilitates seamless communication between the frontend and backend, ensuring efficient </w:t>
      </w:r>
      <w:r>
        <w:br/>
        <w:t xml:space="preserve">         content management operations.</w:t>
      </w:r>
      <w:r>
        <w:br/>
        <w:t xml:space="preserve">         </w:t>
      </w:r>
      <w:r>
        <w:br/>
        <w:t xml:space="preserve">    3. Frontend with Vue.js and TypeScript:</w:t>
      </w:r>
      <w:r>
        <w:br/>
        <w:t xml:space="preserve">       - The frontend is built using modern technologies such as Vue.js and TypeScript, providing a responsive and interactive user experience.</w:t>
      </w:r>
    </w:p>
    <w:p w14:paraId="20053CF6" w14:textId="4D30554C" w:rsidR="0093176E" w:rsidRDefault="00000000">
      <w:r>
        <w:lastRenderedPageBreak/>
        <w:t>4. Key-based Access Control:</w:t>
      </w:r>
      <w:r>
        <w:br/>
        <w:t xml:space="preserve">       - The system allows administrators to define time-bound access to content using keys, enhancing security for sensitive information.    </w:t>
      </w:r>
    </w:p>
    <w:p w14:paraId="04005A99" w14:textId="77777777" w:rsidR="0093176E" w:rsidRDefault="00000000">
      <w:pPr>
        <w:pStyle w:val="Heading2"/>
      </w:pPr>
      <w:r>
        <w:t>Development Process:</w:t>
      </w:r>
    </w:p>
    <w:p w14:paraId="1CA06006" w14:textId="77777777" w:rsidR="0093176E" w:rsidRDefault="00000000">
      <w:r>
        <w:br/>
        <w:t xml:space="preserve">    1. Backend Development:</w:t>
      </w:r>
      <w:r>
        <w:br/>
        <w:t xml:space="preserve">       - Java and Gradle are used for backend development, ensuring robust and scalable performance.</w:t>
      </w:r>
      <w:r>
        <w:br/>
        <w:t xml:space="preserve">       </w:t>
      </w:r>
      <w:r>
        <w:br/>
        <w:t xml:space="preserve">    2. Frontend Development:</w:t>
      </w:r>
      <w:r>
        <w:br/>
        <w:t xml:space="preserve">       - The UI is developed using Vue.js and TypeScript to provide a smooth user experience.</w:t>
      </w:r>
      <w:r>
        <w:br/>
        <w:t xml:space="preserve">       </w:t>
      </w:r>
      <w:r>
        <w:br/>
        <w:t xml:space="preserve">    3. API Development:</w:t>
      </w:r>
      <w:r>
        <w:br/>
        <w:t xml:space="preserve">       - RESTful APIs are created to handle content retrieval, updates, and management.</w:t>
      </w:r>
      <w:r>
        <w:br/>
        <w:t xml:space="preserve">       </w:t>
      </w:r>
      <w:r>
        <w:br/>
        <w:t xml:space="preserve">    4. Security Enhancements:</w:t>
      </w:r>
      <w:r>
        <w:br/>
        <w:t xml:space="preserve">       - Implemented key-based access controls to restrict access based on time.</w:t>
      </w:r>
      <w:r>
        <w:br/>
        <w:t xml:space="preserve">    </w:t>
      </w:r>
    </w:p>
    <w:p w14:paraId="4F9081BF" w14:textId="77777777" w:rsidR="0093176E" w:rsidRDefault="00000000">
      <w:pPr>
        <w:pStyle w:val="Heading2"/>
      </w:pPr>
      <w:r>
        <w:t>Expected Outcome:</w:t>
      </w:r>
    </w:p>
    <w:p w14:paraId="54C6A402" w14:textId="6D8F41EC" w:rsidR="00560F04" w:rsidRDefault="00000000">
      <w:r>
        <w:br/>
        <w:t xml:space="preserve">    The ContentManager project is expected to deliver a flexible and secure content management system that offers dynamic key-based </w:t>
      </w:r>
      <w:r>
        <w:br/>
        <w:t xml:space="preserve">    access control. The system aims to simplify content management for businesses, ensuring that sensitive information is only </w:t>
      </w:r>
      <w:r>
        <w:br/>
        <w:t xml:space="preserve">    accessible during specified time periods. This capability can be beneficial for various industries that require controlled </w:t>
      </w:r>
      <w:r>
        <w:br/>
        <w:t xml:space="preserve">    content distribution, contributing to a more secure and efficient content management infrastructure.</w:t>
      </w:r>
    </w:p>
    <w:p w14:paraId="6DAC2186" w14:textId="77777777" w:rsidR="00560F04" w:rsidRDefault="00560F04" w:rsidP="00560F04">
      <w:pPr>
        <w:rPr>
          <w:b/>
          <w:bCs/>
          <w:lang w:val="en-IN"/>
        </w:rPr>
      </w:pPr>
    </w:p>
    <w:p w14:paraId="7E134466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197C1F3E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7F87E6F7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795DAED9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7F315E47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6823E1CC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0E9747A1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7E5A36A5" w14:textId="439A395C" w:rsidR="00560F04" w:rsidRPr="00560F04" w:rsidRDefault="00560F04" w:rsidP="00560F04">
      <w:pPr>
        <w:rPr>
          <w:b/>
          <w:bCs/>
          <w:color w:val="1F497D" w:themeColor="text2"/>
          <w:lang w:val="en-IN"/>
        </w:rPr>
      </w:pPr>
      <w:r w:rsidRPr="00560F04">
        <w:rPr>
          <w:b/>
          <w:bCs/>
          <w:color w:val="1F497D" w:themeColor="text2"/>
          <w:lang w:val="en-IN"/>
        </w:rPr>
        <w:lastRenderedPageBreak/>
        <w:t>Software Requirements:</w:t>
      </w:r>
    </w:p>
    <w:p w14:paraId="65EF4DBA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Operating System</w:t>
      </w:r>
      <w:r w:rsidRPr="00560F04">
        <w:rPr>
          <w:lang w:val="en-IN"/>
        </w:rPr>
        <w:t>:</w:t>
      </w:r>
    </w:p>
    <w:p w14:paraId="2885C717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lang w:val="en-IN"/>
        </w:rPr>
        <w:t>Windows, Linux, or macOS (any modern version).</w:t>
      </w:r>
    </w:p>
    <w:p w14:paraId="2F339420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Development Tools</w:t>
      </w:r>
      <w:r w:rsidRPr="00560F04">
        <w:rPr>
          <w:lang w:val="en-IN"/>
        </w:rPr>
        <w:t>:</w:t>
      </w:r>
    </w:p>
    <w:p w14:paraId="68C65023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Java Development Kit (JDK)</w:t>
      </w:r>
      <w:r w:rsidRPr="00560F04">
        <w:rPr>
          <w:lang w:val="en-IN"/>
        </w:rPr>
        <w:t>: Version 8 or higher.</w:t>
      </w:r>
    </w:p>
    <w:p w14:paraId="1AFD379E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Gradle</w:t>
      </w:r>
      <w:r w:rsidRPr="00560F04">
        <w:rPr>
          <w:lang w:val="en-IN"/>
        </w:rPr>
        <w:t>: For build automation.</w:t>
      </w:r>
    </w:p>
    <w:p w14:paraId="7F4B6742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Maven</w:t>
      </w:r>
      <w:r w:rsidRPr="00560F04">
        <w:rPr>
          <w:lang w:val="en-IN"/>
        </w:rPr>
        <w:t>: (if used) for managing project dependencies.</w:t>
      </w:r>
    </w:p>
    <w:p w14:paraId="0E95B834" w14:textId="33F3F419" w:rsidR="00560F04" w:rsidRPr="00560F04" w:rsidRDefault="00560F04" w:rsidP="001B5465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Node.js</w:t>
      </w:r>
      <w:r w:rsidRPr="00560F04">
        <w:rPr>
          <w:lang w:val="en-IN"/>
        </w:rPr>
        <w:t>: For frontend development using Vue.js and TypeScript.</w:t>
      </w:r>
    </w:p>
    <w:p w14:paraId="3A5150A9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Frontend Technologies</w:t>
      </w:r>
      <w:r w:rsidRPr="00560F04">
        <w:rPr>
          <w:lang w:val="en-IN"/>
        </w:rPr>
        <w:t>:</w:t>
      </w:r>
    </w:p>
    <w:p w14:paraId="5C903D28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Vue.js</w:t>
      </w:r>
      <w:r w:rsidRPr="00560F04">
        <w:rPr>
          <w:lang w:val="en-IN"/>
        </w:rPr>
        <w:t>: JavaScript framework for the frontend.</w:t>
      </w:r>
    </w:p>
    <w:p w14:paraId="2487189A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TypeScript</w:t>
      </w:r>
      <w:r w:rsidRPr="00560F04">
        <w:rPr>
          <w:lang w:val="en-IN"/>
        </w:rPr>
        <w:t>: For enhanced type checking and scalability of frontend code.</w:t>
      </w:r>
    </w:p>
    <w:p w14:paraId="6DC78317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Backend Technologies</w:t>
      </w:r>
      <w:r w:rsidRPr="00560F04">
        <w:rPr>
          <w:lang w:val="en-IN"/>
        </w:rPr>
        <w:t>:</w:t>
      </w:r>
    </w:p>
    <w:p w14:paraId="19FCFD92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Spring Boot (Optional)</w:t>
      </w:r>
      <w:r w:rsidRPr="00560F04">
        <w:rPr>
          <w:lang w:val="en-IN"/>
        </w:rPr>
        <w:t>: To create and deploy RESTful APIs (if applicable).</w:t>
      </w:r>
    </w:p>
    <w:p w14:paraId="19989964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MySQL/PostgreSQL</w:t>
      </w:r>
      <w:r w:rsidRPr="00560F04">
        <w:rPr>
          <w:lang w:val="en-IN"/>
        </w:rPr>
        <w:t>: For the content database.</w:t>
      </w:r>
    </w:p>
    <w:p w14:paraId="0E415285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Redis</w:t>
      </w:r>
      <w:r w:rsidRPr="00560F04">
        <w:rPr>
          <w:lang w:val="en-IN"/>
        </w:rPr>
        <w:t>: (Optional) For caching if needed for performance optimization.</w:t>
      </w:r>
    </w:p>
    <w:p w14:paraId="7B076CD6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Web Server</w:t>
      </w:r>
      <w:r w:rsidRPr="00560F04">
        <w:rPr>
          <w:lang w:val="en-IN"/>
        </w:rPr>
        <w:t>:</w:t>
      </w:r>
    </w:p>
    <w:p w14:paraId="66E75A9B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Apache Tomcat</w:t>
      </w:r>
      <w:r w:rsidRPr="00560F04">
        <w:rPr>
          <w:lang w:val="en-IN"/>
        </w:rPr>
        <w:t> or any other Java-based server to deploy the application.</w:t>
      </w:r>
    </w:p>
    <w:p w14:paraId="548BD8BB" w14:textId="77777777" w:rsidR="00560F04" w:rsidRPr="00560F04" w:rsidRDefault="00560F04" w:rsidP="00560F04">
      <w:pPr>
        <w:numPr>
          <w:ilvl w:val="0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Version Control</w:t>
      </w:r>
      <w:r w:rsidRPr="00560F04">
        <w:rPr>
          <w:lang w:val="en-IN"/>
        </w:rPr>
        <w:t>:</w:t>
      </w:r>
    </w:p>
    <w:p w14:paraId="14065168" w14:textId="77777777" w:rsidR="00560F04" w:rsidRPr="00560F04" w:rsidRDefault="00560F04" w:rsidP="00560F04">
      <w:pPr>
        <w:numPr>
          <w:ilvl w:val="1"/>
          <w:numId w:val="10"/>
        </w:numPr>
        <w:rPr>
          <w:lang w:val="en-IN"/>
        </w:rPr>
      </w:pPr>
      <w:r w:rsidRPr="00560F04">
        <w:rPr>
          <w:b/>
          <w:bCs/>
          <w:lang w:val="en-IN"/>
        </w:rPr>
        <w:t>Git</w:t>
      </w:r>
      <w:r w:rsidRPr="00560F04">
        <w:rPr>
          <w:lang w:val="en-IN"/>
        </w:rPr>
        <w:t>: For version control and collaboration.</w:t>
      </w:r>
    </w:p>
    <w:p w14:paraId="57E66898" w14:textId="77777777" w:rsidR="00560F04" w:rsidRDefault="00560F04" w:rsidP="00560F04">
      <w:pPr>
        <w:rPr>
          <w:b/>
          <w:bCs/>
          <w:color w:val="1F497D" w:themeColor="text2"/>
          <w:lang w:val="en-IN"/>
        </w:rPr>
      </w:pPr>
    </w:p>
    <w:p w14:paraId="0EBF7CC1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20CB8E7B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13217481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796D8771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4FBEE7F4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57F78118" w14:textId="77777777" w:rsidR="001B5465" w:rsidRDefault="001B5465" w:rsidP="00560F04">
      <w:pPr>
        <w:rPr>
          <w:b/>
          <w:bCs/>
          <w:color w:val="1F497D" w:themeColor="text2"/>
          <w:lang w:val="en-IN"/>
        </w:rPr>
      </w:pPr>
    </w:p>
    <w:p w14:paraId="516DC398" w14:textId="30E839A0" w:rsidR="00560F04" w:rsidRPr="00560F04" w:rsidRDefault="00560F04" w:rsidP="00560F04">
      <w:pPr>
        <w:rPr>
          <w:b/>
          <w:bCs/>
          <w:color w:val="1F497D" w:themeColor="text2"/>
          <w:lang w:val="en-IN"/>
        </w:rPr>
      </w:pPr>
      <w:r w:rsidRPr="00560F04">
        <w:rPr>
          <w:b/>
          <w:bCs/>
          <w:color w:val="1F497D" w:themeColor="text2"/>
          <w:lang w:val="en-IN"/>
        </w:rPr>
        <w:lastRenderedPageBreak/>
        <w:t>Hardware Requirements:</w:t>
      </w:r>
    </w:p>
    <w:p w14:paraId="7AF57CA0" w14:textId="77777777" w:rsidR="00560F04" w:rsidRPr="00560F04" w:rsidRDefault="00560F04" w:rsidP="00560F04">
      <w:pPr>
        <w:numPr>
          <w:ilvl w:val="0"/>
          <w:numId w:val="11"/>
        </w:numPr>
        <w:rPr>
          <w:lang w:val="en-IN"/>
        </w:rPr>
      </w:pPr>
      <w:r w:rsidRPr="00560F04">
        <w:rPr>
          <w:b/>
          <w:bCs/>
          <w:lang w:val="en-IN"/>
        </w:rPr>
        <w:t>Processor</w:t>
      </w:r>
      <w:r w:rsidRPr="00560F04">
        <w:rPr>
          <w:lang w:val="en-IN"/>
        </w:rPr>
        <w:t>:</w:t>
      </w:r>
    </w:p>
    <w:p w14:paraId="36BB013C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Minimum: Dual-core processor (2.5 GHz or faster).</w:t>
      </w:r>
    </w:p>
    <w:p w14:paraId="3F2B1F0F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Recommended: Quad-core processor for smoother development and testing.</w:t>
      </w:r>
    </w:p>
    <w:p w14:paraId="74534821" w14:textId="77777777" w:rsidR="00560F04" w:rsidRPr="00560F04" w:rsidRDefault="00560F04" w:rsidP="00560F04">
      <w:pPr>
        <w:numPr>
          <w:ilvl w:val="0"/>
          <w:numId w:val="11"/>
        </w:numPr>
        <w:rPr>
          <w:lang w:val="en-IN"/>
        </w:rPr>
      </w:pPr>
      <w:r w:rsidRPr="00560F04">
        <w:rPr>
          <w:b/>
          <w:bCs/>
          <w:lang w:val="en-IN"/>
        </w:rPr>
        <w:t>Memory (RAM)</w:t>
      </w:r>
      <w:r w:rsidRPr="00560F04">
        <w:rPr>
          <w:lang w:val="en-IN"/>
        </w:rPr>
        <w:t>:</w:t>
      </w:r>
    </w:p>
    <w:p w14:paraId="3A031758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Minimum: 4 GB RAM.</w:t>
      </w:r>
    </w:p>
    <w:p w14:paraId="23A36077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Recommended: 8 GB or more for running the development environment, database, and web server concurrently.</w:t>
      </w:r>
    </w:p>
    <w:p w14:paraId="4DB8725F" w14:textId="77777777" w:rsidR="00560F04" w:rsidRPr="00560F04" w:rsidRDefault="00560F04" w:rsidP="00560F04">
      <w:pPr>
        <w:numPr>
          <w:ilvl w:val="0"/>
          <w:numId w:val="11"/>
        </w:numPr>
        <w:rPr>
          <w:lang w:val="en-IN"/>
        </w:rPr>
      </w:pPr>
      <w:r w:rsidRPr="00560F04">
        <w:rPr>
          <w:b/>
          <w:bCs/>
          <w:lang w:val="en-IN"/>
        </w:rPr>
        <w:t>Storage</w:t>
      </w:r>
      <w:r w:rsidRPr="00560F04">
        <w:rPr>
          <w:lang w:val="en-IN"/>
        </w:rPr>
        <w:t>:</w:t>
      </w:r>
    </w:p>
    <w:p w14:paraId="380888BE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Minimum: 10 GB of available disk space for project files, dependencies, and development tools.</w:t>
      </w:r>
    </w:p>
    <w:p w14:paraId="310C72EC" w14:textId="308D70E9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Recommended: 20 GB or more for storing additional libraries, databases, and backups.</w:t>
      </w:r>
    </w:p>
    <w:p w14:paraId="5F38194A" w14:textId="77777777" w:rsidR="00560F04" w:rsidRPr="00560F04" w:rsidRDefault="00560F04" w:rsidP="00560F04">
      <w:pPr>
        <w:numPr>
          <w:ilvl w:val="0"/>
          <w:numId w:val="11"/>
        </w:numPr>
        <w:rPr>
          <w:lang w:val="en-IN"/>
        </w:rPr>
      </w:pPr>
      <w:r w:rsidRPr="00560F04">
        <w:rPr>
          <w:b/>
          <w:bCs/>
          <w:lang w:val="en-IN"/>
        </w:rPr>
        <w:t>Display</w:t>
      </w:r>
      <w:r w:rsidRPr="00560F04">
        <w:rPr>
          <w:lang w:val="en-IN"/>
        </w:rPr>
        <w:t>:</w:t>
      </w:r>
    </w:p>
    <w:p w14:paraId="062F2412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Minimum: 1280x720 resolution.</w:t>
      </w:r>
    </w:p>
    <w:p w14:paraId="59878780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Recommended: 1920x1080 resolution for better workspace management while developing.</w:t>
      </w:r>
    </w:p>
    <w:p w14:paraId="3F6625D9" w14:textId="77777777" w:rsidR="00560F04" w:rsidRPr="00560F04" w:rsidRDefault="00560F04" w:rsidP="00560F04">
      <w:pPr>
        <w:numPr>
          <w:ilvl w:val="0"/>
          <w:numId w:val="11"/>
        </w:numPr>
        <w:rPr>
          <w:lang w:val="en-IN"/>
        </w:rPr>
      </w:pPr>
      <w:r w:rsidRPr="00560F04">
        <w:rPr>
          <w:b/>
          <w:bCs/>
          <w:lang w:val="en-IN"/>
        </w:rPr>
        <w:t>Network</w:t>
      </w:r>
      <w:r w:rsidRPr="00560F04">
        <w:rPr>
          <w:lang w:val="en-IN"/>
        </w:rPr>
        <w:t>:</w:t>
      </w:r>
    </w:p>
    <w:p w14:paraId="4CC6C255" w14:textId="77777777" w:rsidR="00560F04" w:rsidRPr="00560F04" w:rsidRDefault="00560F04" w:rsidP="00560F04">
      <w:pPr>
        <w:numPr>
          <w:ilvl w:val="1"/>
          <w:numId w:val="11"/>
        </w:numPr>
        <w:rPr>
          <w:lang w:val="en-IN"/>
        </w:rPr>
      </w:pPr>
      <w:r w:rsidRPr="00560F04">
        <w:rPr>
          <w:lang w:val="en-IN"/>
        </w:rPr>
        <w:t>Reliable internet connection for downloading dependencies, version control with Git, and online resources.</w:t>
      </w:r>
    </w:p>
    <w:p w14:paraId="785E1E67" w14:textId="77777777" w:rsidR="00560F04" w:rsidRDefault="00560F04"/>
    <w:sectPr w:rsidR="00560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B2983"/>
    <w:multiLevelType w:val="multilevel"/>
    <w:tmpl w:val="8954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011A3"/>
    <w:multiLevelType w:val="multilevel"/>
    <w:tmpl w:val="971A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99469">
    <w:abstractNumId w:val="8"/>
  </w:num>
  <w:num w:numId="2" w16cid:durableId="1528986604">
    <w:abstractNumId w:val="6"/>
  </w:num>
  <w:num w:numId="3" w16cid:durableId="88425796">
    <w:abstractNumId w:val="5"/>
  </w:num>
  <w:num w:numId="4" w16cid:durableId="956528929">
    <w:abstractNumId w:val="4"/>
  </w:num>
  <w:num w:numId="5" w16cid:durableId="741178725">
    <w:abstractNumId w:val="7"/>
  </w:num>
  <w:num w:numId="6" w16cid:durableId="1285848281">
    <w:abstractNumId w:val="3"/>
  </w:num>
  <w:num w:numId="7" w16cid:durableId="1133866779">
    <w:abstractNumId w:val="2"/>
  </w:num>
  <w:num w:numId="8" w16cid:durableId="940458522">
    <w:abstractNumId w:val="1"/>
  </w:num>
  <w:num w:numId="9" w16cid:durableId="2072804798">
    <w:abstractNumId w:val="0"/>
  </w:num>
  <w:num w:numId="10" w16cid:durableId="656423273">
    <w:abstractNumId w:val="10"/>
  </w:num>
  <w:num w:numId="11" w16cid:durableId="2079093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465"/>
    <w:rsid w:val="00280BA7"/>
    <w:rsid w:val="0029639D"/>
    <w:rsid w:val="00326F90"/>
    <w:rsid w:val="00560F04"/>
    <w:rsid w:val="00911BBD"/>
    <w:rsid w:val="0093176E"/>
    <w:rsid w:val="00AA1D8D"/>
    <w:rsid w:val="00B47730"/>
    <w:rsid w:val="00CB0664"/>
    <w:rsid w:val="00EA60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7F493"/>
  <w14:defaultImageDpi w14:val="300"/>
  <w15:docId w15:val="{7C88BC3A-499E-D542-BD17-22C8B6A7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GADAM NAGA SUHAS .</cp:lastModifiedBy>
  <cp:revision>5</cp:revision>
  <dcterms:created xsi:type="dcterms:W3CDTF">2013-12-23T23:15:00Z</dcterms:created>
  <dcterms:modified xsi:type="dcterms:W3CDTF">2024-10-07T08:03:00Z</dcterms:modified>
  <cp:category/>
</cp:coreProperties>
</file>